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503C6" w14:textId="1A66A2AE" w:rsidR="00911D02" w:rsidRDefault="0047399C">
      <w:pPr>
        <w:pStyle w:val="Heading1"/>
      </w:pPr>
      <w:proofErr w:type="spellStart"/>
      <w:r>
        <w:t>RandomForest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11D02" w14:paraId="266FA77D" w14:textId="77777777">
        <w:tc>
          <w:tcPr>
            <w:tcW w:w="1728" w:type="dxa"/>
          </w:tcPr>
          <w:p w14:paraId="70BEBBDD" w14:textId="77777777" w:rsidR="00911D02" w:rsidRDefault="00000000">
            <w:proofErr w:type="gramStart"/>
            <w:r>
              <w:t>S.No</w:t>
            </w:r>
            <w:proofErr w:type="gramEnd"/>
          </w:p>
        </w:tc>
        <w:tc>
          <w:tcPr>
            <w:tcW w:w="1728" w:type="dxa"/>
          </w:tcPr>
          <w:p w14:paraId="603A04A5" w14:textId="77777777" w:rsidR="00911D02" w:rsidRDefault="00000000">
            <w:r>
              <w:t>N Estimators</w:t>
            </w:r>
          </w:p>
        </w:tc>
        <w:tc>
          <w:tcPr>
            <w:tcW w:w="1728" w:type="dxa"/>
          </w:tcPr>
          <w:p w14:paraId="2CD1156B" w14:textId="77777777" w:rsidR="00911D02" w:rsidRDefault="00000000">
            <w:r>
              <w:t>Criterion</w:t>
            </w:r>
          </w:p>
        </w:tc>
        <w:tc>
          <w:tcPr>
            <w:tcW w:w="1728" w:type="dxa"/>
          </w:tcPr>
          <w:p w14:paraId="6C2F7DCA" w14:textId="77777777" w:rsidR="00911D02" w:rsidRDefault="00000000">
            <w:r>
              <w:t>Input Feature</w:t>
            </w:r>
          </w:p>
        </w:tc>
        <w:tc>
          <w:tcPr>
            <w:tcW w:w="1728" w:type="dxa"/>
          </w:tcPr>
          <w:p w14:paraId="74F99901" w14:textId="77777777" w:rsidR="00911D02" w:rsidRDefault="00000000">
            <w:r>
              <w:t>R^2 Score</w:t>
            </w:r>
          </w:p>
        </w:tc>
      </w:tr>
      <w:tr w:rsidR="00911D02" w14:paraId="222442EB" w14:textId="77777777">
        <w:tc>
          <w:tcPr>
            <w:tcW w:w="1728" w:type="dxa"/>
          </w:tcPr>
          <w:p w14:paraId="24791E15" w14:textId="77777777" w:rsidR="00911D02" w:rsidRDefault="00000000">
            <w:r>
              <w:t>1</w:t>
            </w:r>
          </w:p>
        </w:tc>
        <w:tc>
          <w:tcPr>
            <w:tcW w:w="1728" w:type="dxa"/>
          </w:tcPr>
          <w:p w14:paraId="5583E3E5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3FCAA0FB" w14:textId="77777777" w:rsidR="00911D02" w:rsidRDefault="00000000">
            <w:r>
              <w:t>Friedman MSE</w:t>
            </w:r>
          </w:p>
        </w:tc>
        <w:tc>
          <w:tcPr>
            <w:tcW w:w="1728" w:type="dxa"/>
          </w:tcPr>
          <w:p w14:paraId="5B8EA063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09ABE2B0" w14:textId="77777777" w:rsidR="00911D02" w:rsidRDefault="00000000">
            <w:r>
              <w:t>0.7605921</w:t>
            </w:r>
          </w:p>
        </w:tc>
      </w:tr>
      <w:tr w:rsidR="00911D02" w14:paraId="60DD6DD1" w14:textId="77777777">
        <w:tc>
          <w:tcPr>
            <w:tcW w:w="1728" w:type="dxa"/>
          </w:tcPr>
          <w:p w14:paraId="64280810" w14:textId="77777777" w:rsidR="00911D02" w:rsidRDefault="00000000">
            <w:r>
              <w:t>2</w:t>
            </w:r>
          </w:p>
        </w:tc>
        <w:tc>
          <w:tcPr>
            <w:tcW w:w="1728" w:type="dxa"/>
          </w:tcPr>
          <w:p w14:paraId="6ECA2DB8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5D48D8DD" w14:textId="77777777" w:rsidR="00911D02" w:rsidRDefault="00000000">
            <w:r>
              <w:t>Friedman MSE</w:t>
            </w:r>
          </w:p>
        </w:tc>
        <w:tc>
          <w:tcPr>
            <w:tcW w:w="1728" w:type="dxa"/>
          </w:tcPr>
          <w:p w14:paraId="4EB47B37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7CE7BA27" w14:textId="77777777" w:rsidR="00911D02" w:rsidRDefault="00000000">
            <w:r>
              <w:t>0.68216522</w:t>
            </w:r>
          </w:p>
        </w:tc>
      </w:tr>
      <w:tr w:rsidR="00911D02" w14:paraId="655B6588" w14:textId="77777777">
        <w:tc>
          <w:tcPr>
            <w:tcW w:w="1728" w:type="dxa"/>
          </w:tcPr>
          <w:p w14:paraId="29CACA50" w14:textId="77777777" w:rsidR="00911D02" w:rsidRDefault="00000000">
            <w:r>
              <w:t>3</w:t>
            </w:r>
          </w:p>
        </w:tc>
        <w:tc>
          <w:tcPr>
            <w:tcW w:w="1728" w:type="dxa"/>
          </w:tcPr>
          <w:p w14:paraId="63C01B4E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5BE45AAC" w14:textId="77777777" w:rsidR="00911D02" w:rsidRDefault="00000000">
            <w:r>
              <w:t>Friedman MSE</w:t>
            </w:r>
          </w:p>
        </w:tc>
        <w:tc>
          <w:tcPr>
            <w:tcW w:w="1728" w:type="dxa"/>
          </w:tcPr>
          <w:p w14:paraId="6277626E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19081006" w14:textId="77777777" w:rsidR="00911D02" w:rsidRDefault="00000000">
            <w:r>
              <w:t>0.684921</w:t>
            </w:r>
          </w:p>
        </w:tc>
      </w:tr>
      <w:tr w:rsidR="00911D02" w14:paraId="3109F14E" w14:textId="77777777">
        <w:tc>
          <w:tcPr>
            <w:tcW w:w="1728" w:type="dxa"/>
          </w:tcPr>
          <w:p w14:paraId="7E530AD0" w14:textId="77777777" w:rsidR="00911D02" w:rsidRDefault="00000000">
            <w:r>
              <w:t>4</w:t>
            </w:r>
          </w:p>
        </w:tc>
        <w:tc>
          <w:tcPr>
            <w:tcW w:w="1728" w:type="dxa"/>
          </w:tcPr>
          <w:p w14:paraId="52D2C9CB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7B9450E0" w14:textId="77777777" w:rsidR="00911D02" w:rsidRDefault="00000000">
            <w:r>
              <w:t>Friedman MSE</w:t>
            </w:r>
          </w:p>
        </w:tc>
        <w:tc>
          <w:tcPr>
            <w:tcW w:w="1728" w:type="dxa"/>
          </w:tcPr>
          <w:p w14:paraId="03EFA34E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1B58999E" w14:textId="77777777" w:rsidR="00911D02" w:rsidRDefault="00000000">
            <w:r>
              <w:t>0.69516846</w:t>
            </w:r>
          </w:p>
        </w:tc>
      </w:tr>
      <w:tr w:rsidR="00911D02" w14:paraId="77060170" w14:textId="77777777">
        <w:tc>
          <w:tcPr>
            <w:tcW w:w="1728" w:type="dxa"/>
          </w:tcPr>
          <w:p w14:paraId="657B0BEF" w14:textId="77777777" w:rsidR="00911D02" w:rsidRDefault="00000000">
            <w:r>
              <w:t>5</w:t>
            </w:r>
          </w:p>
        </w:tc>
        <w:tc>
          <w:tcPr>
            <w:tcW w:w="1728" w:type="dxa"/>
          </w:tcPr>
          <w:p w14:paraId="3C85BE6B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71E6EC9B" w14:textId="77777777" w:rsidR="00911D02" w:rsidRDefault="00000000">
            <w:r>
              <w:t>Squared Error</w:t>
            </w:r>
          </w:p>
        </w:tc>
        <w:tc>
          <w:tcPr>
            <w:tcW w:w="1728" w:type="dxa"/>
          </w:tcPr>
          <w:p w14:paraId="430FD910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5207243C" w14:textId="77777777" w:rsidR="00911D02" w:rsidRDefault="00000000">
            <w:r>
              <w:t>0.7620322</w:t>
            </w:r>
          </w:p>
        </w:tc>
      </w:tr>
      <w:tr w:rsidR="00911D02" w14:paraId="5BCCE7F1" w14:textId="77777777">
        <w:tc>
          <w:tcPr>
            <w:tcW w:w="1728" w:type="dxa"/>
          </w:tcPr>
          <w:p w14:paraId="3C721841" w14:textId="77777777" w:rsidR="00911D02" w:rsidRDefault="00000000">
            <w:r>
              <w:t>6</w:t>
            </w:r>
          </w:p>
        </w:tc>
        <w:tc>
          <w:tcPr>
            <w:tcW w:w="1728" w:type="dxa"/>
          </w:tcPr>
          <w:p w14:paraId="0019451E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647D38A8" w14:textId="77777777" w:rsidR="00911D02" w:rsidRDefault="00000000">
            <w:r>
              <w:t>Squared Error</w:t>
            </w:r>
          </w:p>
        </w:tc>
        <w:tc>
          <w:tcPr>
            <w:tcW w:w="1728" w:type="dxa"/>
          </w:tcPr>
          <w:p w14:paraId="32F37E0B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42373A85" w14:textId="77777777" w:rsidR="00911D02" w:rsidRDefault="00000000">
            <w:r>
              <w:t>0.7914555</w:t>
            </w:r>
          </w:p>
        </w:tc>
      </w:tr>
      <w:tr w:rsidR="00911D02" w14:paraId="41C6F292" w14:textId="77777777">
        <w:tc>
          <w:tcPr>
            <w:tcW w:w="1728" w:type="dxa"/>
          </w:tcPr>
          <w:p w14:paraId="5EEAEA68" w14:textId="77777777" w:rsidR="00911D02" w:rsidRDefault="00000000">
            <w:r>
              <w:t>7</w:t>
            </w:r>
          </w:p>
        </w:tc>
        <w:tc>
          <w:tcPr>
            <w:tcW w:w="1728" w:type="dxa"/>
          </w:tcPr>
          <w:p w14:paraId="752F7A29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396E63B1" w14:textId="77777777" w:rsidR="00911D02" w:rsidRDefault="00000000">
            <w:r>
              <w:t>Squared Error</w:t>
            </w:r>
          </w:p>
        </w:tc>
        <w:tc>
          <w:tcPr>
            <w:tcW w:w="1728" w:type="dxa"/>
          </w:tcPr>
          <w:p w14:paraId="5AF34D3F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42E762D2" w14:textId="77777777" w:rsidR="00911D02" w:rsidRDefault="00000000">
            <w:r>
              <w:t>0.69325612</w:t>
            </w:r>
          </w:p>
        </w:tc>
      </w:tr>
      <w:tr w:rsidR="00911D02" w14:paraId="0A3874C1" w14:textId="77777777">
        <w:tc>
          <w:tcPr>
            <w:tcW w:w="1728" w:type="dxa"/>
          </w:tcPr>
          <w:p w14:paraId="0854B48B" w14:textId="77777777" w:rsidR="00911D02" w:rsidRDefault="00000000">
            <w:r>
              <w:t>8</w:t>
            </w:r>
          </w:p>
        </w:tc>
        <w:tc>
          <w:tcPr>
            <w:tcW w:w="1728" w:type="dxa"/>
          </w:tcPr>
          <w:p w14:paraId="349EE262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4E5F91AF" w14:textId="77777777" w:rsidR="00911D02" w:rsidRDefault="00000000">
            <w:r>
              <w:t>Squared Error</w:t>
            </w:r>
          </w:p>
        </w:tc>
        <w:tc>
          <w:tcPr>
            <w:tcW w:w="1728" w:type="dxa"/>
          </w:tcPr>
          <w:p w14:paraId="4364B65F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09B54583" w14:textId="77777777" w:rsidR="00911D02" w:rsidRDefault="00000000">
            <w:r>
              <w:t>0.6902193</w:t>
            </w:r>
          </w:p>
        </w:tc>
      </w:tr>
      <w:tr w:rsidR="00911D02" w14:paraId="4CFAEE2E" w14:textId="77777777">
        <w:tc>
          <w:tcPr>
            <w:tcW w:w="1728" w:type="dxa"/>
          </w:tcPr>
          <w:p w14:paraId="32E3D280" w14:textId="77777777" w:rsidR="00911D02" w:rsidRDefault="00000000">
            <w:r>
              <w:t>9</w:t>
            </w:r>
          </w:p>
        </w:tc>
        <w:tc>
          <w:tcPr>
            <w:tcW w:w="1728" w:type="dxa"/>
          </w:tcPr>
          <w:p w14:paraId="690F4FCA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0B74E9AE" w14:textId="77777777" w:rsidR="00911D02" w:rsidRDefault="00000000">
            <w:r>
              <w:t>Absolute Error</w:t>
            </w:r>
          </w:p>
        </w:tc>
        <w:tc>
          <w:tcPr>
            <w:tcW w:w="1728" w:type="dxa"/>
          </w:tcPr>
          <w:p w14:paraId="1F355DE7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5D602867" w14:textId="77777777" w:rsidR="00911D02" w:rsidRDefault="00000000">
            <w:r>
              <w:t>0.7591465</w:t>
            </w:r>
          </w:p>
        </w:tc>
      </w:tr>
      <w:tr w:rsidR="00911D02" w14:paraId="5EEAD34F" w14:textId="77777777">
        <w:tc>
          <w:tcPr>
            <w:tcW w:w="1728" w:type="dxa"/>
          </w:tcPr>
          <w:p w14:paraId="519030BA" w14:textId="77777777" w:rsidR="00911D02" w:rsidRDefault="00000000">
            <w:r>
              <w:t>10</w:t>
            </w:r>
          </w:p>
        </w:tc>
        <w:tc>
          <w:tcPr>
            <w:tcW w:w="1728" w:type="dxa"/>
          </w:tcPr>
          <w:p w14:paraId="23AA3D7E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5505D028" w14:textId="77777777" w:rsidR="00911D02" w:rsidRDefault="00000000">
            <w:r>
              <w:t>Absolute Error</w:t>
            </w:r>
          </w:p>
        </w:tc>
        <w:tc>
          <w:tcPr>
            <w:tcW w:w="1728" w:type="dxa"/>
          </w:tcPr>
          <w:p w14:paraId="5B0F7003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7A4908FD" w14:textId="77777777" w:rsidR="00911D02" w:rsidRDefault="00000000">
            <w:r>
              <w:t>0.771046</w:t>
            </w:r>
          </w:p>
        </w:tc>
      </w:tr>
      <w:tr w:rsidR="00911D02" w14:paraId="6F1B6CC0" w14:textId="77777777">
        <w:tc>
          <w:tcPr>
            <w:tcW w:w="1728" w:type="dxa"/>
          </w:tcPr>
          <w:p w14:paraId="71B97236" w14:textId="77777777" w:rsidR="00911D02" w:rsidRDefault="00000000">
            <w:r>
              <w:t>11</w:t>
            </w:r>
          </w:p>
        </w:tc>
        <w:tc>
          <w:tcPr>
            <w:tcW w:w="1728" w:type="dxa"/>
          </w:tcPr>
          <w:p w14:paraId="725F6CC3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51DC6B73" w14:textId="77777777" w:rsidR="00911D02" w:rsidRDefault="00000000">
            <w:r>
              <w:t>Absolute Error</w:t>
            </w:r>
          </w:p>
        </w:tc>
        <w:tc>
          <w:tcPr>
            <w:tcW w:w="1728" w:type="dxa"/>
          </w:tcPr>
          <w:p w14:paraId="1013094D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45587F60" w14:textId="77777777" w:rsidR="00911D02" w:rsidRDefault="00000000">
            <w:r>
              <w:t>0.769023</w:t>
            </w:r>
          </w:p>
        </w:tc>
      </w:tr>
      <w:tr w:rsidR="00911D02" w14:paraId="7971ABFD" w14:textId="77777777">
        <w:tc>
          <w:tcPr>
            <w:tcW w:w="1728" w:type="dxa"/>
          </w:tcPr>
          <w:p w14:paraId="0A27EAA7" w14:textId="77777777" w:rsidR="00911D02" w:rsidRDefault="00000000">
            <w:r>
              <w:t>12</w:t>
            </w:r>
          </w:p>
        </w:tc>
        <w:tc>
          <w:tcPr>
            <w:tcW w:w="1728" w:type="dxa"/>
          </w:tcPr>
          <w:p w14:paraId="3861C789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1A309575" w14:textId="77777777" w:rsidR="00911D02" w:rsidRDefault="00000000">
            <w:r>
              <w:t>Absolute Error</w:t>
            </w:r>
          </w:p>
        </w:tc>
        <w:tc>
          <w:tcPr>
            <w:tcW w:w="1728" w:type="dxa"/>
          </w:tcPr>
          <w:p w14:paraId="54E2764E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0EE16F26" w14:textId="77777777" w:rsidR="00911D02" w:rsidRDefault="00000000">
            <w:r>
              <w:t>0.7701462</w:t>
            </w:r>
          </w:p>
        </w:tc>
      </w:tr>
      <w:tr w:rsidR="00911D02" w14:paraId="3F071CAF" w14:textId="77777777">
        <w:tc>
          <w:tcPr>
            <w:tcW w:w="1728" w:type="dxa"/>
          </w:tcPr>
          <w:p w14:paraId="18E0090A" w14:textId="77777777" w:rsidR="00911D02" w:rsidRDefault="00000000">
            <w:r>
              <w:t>13</w:t>
            </w:r>
          </w:p>
        </w:tc>
        <w:tc>
          <w:tcPr>
            <w:tcW w:w="1728" w:type="dxa"/>
          </w:tcPr>
          <w:p w14:paraId="65C78F7C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33D8737F" w14:textId="77777777" w:rsidR="00911D02" w:rsidRDefault="00000000">
            <w:r>
              <w:t>Poisson</w:t>
            </w:r>
          </w:p>
        </w:tc>
        <w:tc>
          <w:tcPr>
            <w:tcW w:w="1728" w:type="dxa"/>
          </w:tcPr>
          <w:p w14:paraId="11D394C0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7CFE3368" w14:textId="77777777" w:rsidR="00911D02" w:rsidRDefault="00000000">
            <w:r>
              <w:t>0.94133</w:t>
            </w:r>
          </w:p>
        </w:tc>
      </w:tr>
      <w:tr w:rsidR="00911D02" w14:paraId="5610DF24" w14:textId="77777777">
        <w:tc>
          <w:tcPr>
            <w:tcW w:w="1728" w:type="dxa"/>
          </w:tcPr>
          <w:p w14:paraId="0EE441D0" w14:textId="77777777" w:rsidR="00911D02" w:rsidRDefault="00000000">
            <w:r>
              <w:t>14</w:t>
            </w:r>
          </w:p>
        </w:tc>
        <w:tc>
          <w:tcPr>
            <w:tcW w:w="1728" w:type="dxa"/>
          </w:tcPr>
          <w:p w14:paraId="65BD930A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34BED59A" w14:textId="77777777" w:rsidR="00911D02" w:rsidRDefault="00000000">
            <w:r>
              <w:t>Poisson</w:t>
            </w:r>
          </w:p>
        </w:tc>
        <w:tc>
          <w:tcPr>
            <w:tcW w:w="1728" w:type="dxa"/>
          </w:tcPr>
          <w:p w14:paraId="18154F29" w14:textId="77777777" w:rsidR="00911D02" w:rsidRDefault="00000000">
            <w:r>
              <w:t>log</w:t>
            </w:r>
          </w:p>
        </w:tc>
        <w:tc>
          <w:tcPr>
            <w:tcW w:w="1728" w:type="dxa"/>
          </w:tcPr>
          <w:p w14:paraId="048AA60C" w14:textId="77777777" w:rsidR="00911D02" w:rsidRDefault="00000000">
            <w:r>
              <w:t>0.943587</w:t>
            </w:r>
          </w:p>
        </w:tc>
      </w:tr>
      <w:tr w:rsidR="00911D02" w14:paraId="429C65D3" w14:textId="77777777">
        <w:tc>
          <w:tcPr>
            <w:tcW w:w="1728" w:type="dxa"/>
          </w:tcPr>
          <w:p w14:paraId="604D5E8A" w14:textId="77777777" w:rsidR="00911D02" w:rsidRDefault="00000000">
            <w:r>
              <w:t>15</w:t>
            </w:r>
          </w:p>
        </w:tc>
        <w:tc>
          <w:tcPr>
            <w:tcW w:w="1728" w:type="dxa"/>
          </w:tcPr>
          <w:p w14:paraId="1330B4A5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4E8ECF9E" w14:textId="77777777" w:rsidR="00911D02" w:rsidRDefault="00000000">
            <w:r>
              <w:t>Poisson</w:t>
            </w:r>
          </w:p>
        </w:tc>
        <w:tc>
          <w:tcPr>
            <w:tcW w:w="1728" w:type="dxa"/>
          </w:tcPr>
          <w:p w14:paraId="57BFCAA5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73CE0B82" w14:textId="77777777" w:rsidR="00911D02" w:rsidRDefault="00000000">
            <w:r>
              <w:t>0.94539</w:t>
            </w:r>
          </w:p>
        </w:tc>
      </w:tr>
      <w:tr w:rsidR="00911D02" w14:paraId="5C6FF283" w14:textId="77777777">
        <w:tc>
          <w:tcPr>
            <w:tcW w:w="1728" w:type="dxa"/>
          </w:tcPr>
          <w:p w14:paraId="04FB2334" w14:textId="77777777" w:rsidR="00911D02" w:rsidRDefault="00000000">
            <w:r>
              <w:t>16</w:t>
            </w:r>
          </w:p>
        </w:tc>
        <w:tc>
          <w:tcPr>
            <w:tcW w:w="1728" w:type="dxa"/>
          </w:tcPr>
          <w:p w14:paraId="3182234F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689167FC" w14:textId="77777777" w:rsidR="00911D02" w:rsidRDefault="00000000">
            <w:r>
              <w:t>Poisson</w:t>
            </w:r>
          </w:p>
        </w:tc>
        <w:tc>
          <w:tcPr>
            <w:tcW w:w="1728" w:type="dxa"/>
          </w:tcPr>
          <w:p w14:paraId="2D4F2A08" w14:textId="77777777" w:rsidR="00911D02" w:rsidRDefault="00000000">
            <w:r>
              <w:t>sqrt</w:t>
            </w:r>
          </w:p>
        </w:tc>
        <w:tc>
          <w:tcPr>
            <w:tcW w:w="1728" w:type="dxa"/>
          </w:tcPr>
          <w:p w14:paraId="510C3592" w14:textId="77777777" w:rsidR="00911D02" w:rsidRDefault="00000000">
            <w:r>
              <w:t>0.9401693</w:t>
            </w:r>
          </w:p>
        </w:tc>
      </w:tr>
      <w:tr w:rsidR="00911D02" w14:paraId="3E2C9DFD" w14:textId="77777777">
        <w:tc>
          <w:tcPr>
            <w:tcW w:w="1728" w:type="dxa"/>
          </w:tcPr>
          <w:p w14:paraId="4DB76893" w14:textId="77777777" w:rsidR="00911D02" w:rsidRDefault="00000000">
            <w:r>
              <w:t>17</w:t>
            </w:r>
          </w:p>
        </w:tc>
        <w:tc>
          <w:tcPr>
            <w:tcW w:w="1728" w:type="dxa"/>
          </w:tcPr>
          <w:p w14:paraId="1033B934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2B54C5A7" w14:textId="77777777" w:rsidR="00911D02" w:rsidRDefault="00000000">
            <w:r>
              <w:t>Absolute Error</w:t>
            </w:r>
          </w:p>
        </w:tc>
        <w:tc>
          <w:tcPr>
            <w:tcW w:w="1728" w:type="dxa"/>
          </w:tcPr>
          <w:p w14:paraId="6E2F4F43" w14:textId="77777777" w:rsidR="00911D02" w:rsidRDefault="00000000">
            <w:r>
              <w:t>none</w:t>
            </w:r>
          </w:p>
        </w:tc>
        <w:tc>
          <w:tcPr>
            <w:tcW w:w="1728" w:type="dxa"/>
          </w:tcPr>
          <w:p w14:paraId="2800B501" w14:textId="77777777" w:rsidR="00911D02" w:rsidRDefault="00000000">
            <w:r>
              <w:t>0.9401693</w:t>
            </w:r>
          </w:p>
        </w:tc>
      </w:tr>
      <w:tr w:rsidR="00911D02" w14:paraId="73175DBA" w14:textId="77777777">
        <w:tc>
          <w:tcPr>
            <w:tcW w:w="1728" w:type="dxa"/>
          </w:tcPr>
          <w:p w14:paraId="50B5B658" w14:textId="77777777" w:rsidR="00911D02" w:rsidRDefault="00000000">
            <w:r>
              <w:t>18</w:t>
            </w:r>
          </w:p>
        </w:tc>
        <w:tc>
          <w:tcPr>
            <w:tcW w:w="1728" w:type="dxa"/>
          </w:tcPr>
          <w:p w14:paraId="66213A17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23BE6251" w14:textId="77777777" w:rsidR="00911D02" w:rsidRDefault="00000000">
            <w:r>
              <w:t>Absolute Error</w:t>
            </w:r>
          </w:p>
        </w:tc>
        <w:tc>
          <w:tcPr>
            <w:tcW w:w="1728" w:type="dxa"/>
          </w:tcPr>
          <w:p w14:paraId="59CE8EB9" w14:textId="77777777" w:rsidR="00911D02" w:rsidRDefault="00000000">
            <w:r>
              <w:t>none</w:t>
            </w:r>
          </w:p>
        </w:tc>
        <w:tc>
          <w:tcPr>
            <w:tcW w:w="1728" w:type="dxa"/>
          </w:tcPr>
          <w:p w14:paraId="64462C1E" w14:textId="77777777" w:rsidR="00911D02" w:rsidRDefault="00000000">
            <w:r>
              <w:t>0.9401693</w:t>
            </w:r>
          </w:p>
        </w:tc>
      </w:tr>
      <w:tr w:rsidR="00911D02" w14:paraId="3F209FFA" w14:textId="77777777">
        <w:tc>
          <w:tcPr>
            <w:tcW w:w="1728" w:type="dxa"/>
          </w:tcPr>
          <w:p w14:paraId="627398D0" w14:textId="77777777" w:rsidR="00911D02" w:rsidRDefault="00000000">
            <w:r>
              <w:t>19</w:t>
            </w:r>
          </w:p>
        </w:tc>
        <w:tc>
          <w:tcPr>
            <w:tcW w:w="1728" w:type="dxa"/>
          </w:tcPr>
          <w:p w14:paraId="07BA414D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0F67E35E" w14:textId="77777777" w:rsidR="00911D02" w:rsidRDefault="00000000">
            <w:r>
              <w:t>Squared Error</w:t>
            </w:r>
          </w:p>
        </w:tc>
        <w:tc>
          <w:tcPr>
            <w:tcW w:w="1728" w:type="dxa"/>
          </w:tcPr>
          <w:p w14:paraId="1F8A5010" w14:textId="77777777" w:rsidR="00911D02" w:rsidRDefault="00000000">
            <w:r>
              <w:t>none</w:t>
            </w:r>
          </w:p>
        </w:tc>
        <w:tc>
          <w:tcPr>
            <w:tcW w:w="1728" w:type="dxa"/>
          </w:tcPr>
          <w:p w14:paraId="182E3129" w14:textId="77777777" w:rsidR="00911D02" w:rsidRDefault="00000000">
            <w:r>
              <w:t>0.9460643</w:t>
            </w:r>
          </w:p>
        </w:tc>
      </w:tr>
      <w:tr w:rsidR="00911D02" w14:paraId="5CE55367" w14:textId="77777777">
        <w:tc>
          <w:tcPr>
            <w:tcW w:w="1728" w:type="dxa"/>
          </w:tcPr>
          <w:p w14:paraId="61A6087E" w14:textId="77777777" w:rsidR="00911D02" w:rsidRDefault="00000000">
            <w:r>
              <w:t>20</w:t>
            </w:r>
          </w:p>
        </w:tc>
        <w:tc>
          <w:tcPr>
            <w:tcW w:w="1728" w:type="dxa"/>
          </w:tcPr>
          <w:p w14:paraId="39A0BF56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66D91FDB" w14:textId="77777777" w:rsidR="00911D02" w:rsidRDefault="00000000">
            <w:r>
              <w:t>Squared Error</w:t>
            </w:r>
          </w:p>
        </w:tc>
        <w:tc>
          <w:tcPr>
            <w:tcW w:w="1728" w:type="dxa"/>
          </w:tcPr>
          <w:p w14:paraId="32A7F7B1" w14:textId="77777777" w:rsidR="00911D02" w:rsidRDefault="00000000">
            <w:r>
              <w:t>none</w:t>
            </w:r>
          </w:p>
        </w:tc>
        <w:tc>
          <w:tcPr>
            <w:tcW w:w="1728" w:type="dxa"/>
          </w:tcPr>
          <w:p w14:paraId="70D600B0" w14:textId="77777777" w:rsidR="00911D02" w:rsidRDefault="00000000">
            <w:r>
              <w:t>0.946336</w:t>
            </w:r>
          </w:p>
        </w:tc>
      </w:tr>
      <w:tr w:rsidR="00911D02" w14:paraId="4BA95469" w14:textId="77777777">
        <w:tc>
          <w:tcPr>
            <w:tcW w:w="1728" w:type="dxa"/>
          </w:tcPr>
          <w:p w14:paraId="64BD6CCF" w14:textId="77777777" w:rsidR="00911D02" w:rsidRDefault="00000000">
            <w:r>
              <w:t>21</w:t>
            </w:r>
          </w:p>
        </w:tc>
        <w:tc>
          <w:tcPr>
            <w:tcW w:w="1728" w:type="dxa"/>
          </w:tcPr>
          <w:p w14:paraId="52042B99" w14:textId="77777777" w:rsidR="00911D02" w:rsidRDefault="00000000">
            <w:r>
              <w:t>100</w:t>
            </w:r>
          </w:p>
        </w:tc>
        <w:tc>
          <w:tcPr>
            <w:tcW w:w="1728" w:type="dxa"/>
          </w:tcPr>
          <w:p w14:paraId="050963BA" w14:textId="77777777" w:rsidR="00911D02" w:rsidRDefault="00000000">
            <w:r>
              <w:t>Friedman MSE</w:t>
            </w:r>
          </w:p>
        </w:tc>
        <w:tc>
          <w:tcPr>
            <w:tcW w:w="1728" w:type="dxa"/>
          </w:tcPr>
          <w:p w14:paraId="54439390" w14:textId="77777777" w:rsidR="00911D02" w:rsidRDefault="00000000">
            <w:r>
              <w:t>none</w:t>
            </w:r>
          </w:p>
        </w:tc>
        <w:tc>
          <w:tcPr>
            <w:tcW w:w="1728" w:type="dxa"/>
          </w:tcPr>
          <w:p w14:paraId="3F80CF9B" w14:textId="77777777" w:rsidR="00911D02" w:rsidRDefault="00000000">
            <w:r>
              <w:t>0.941207</w:t>
            </w:r>
          </w:p>
        </w:tc>
      </w:tr>
      <w:tr w:rsidR="00911D02" w14:paraId="7140B64B" w14:textId="77777777">
        <w:tc>
          <w:tcPr>
            <w:tcW w:w="1728" w:type="dxa"/>
          </w:tcPr>
          <w:p w14:paraId="3A181796" w14:textId="77777777" w:rsidR="00911D02" w:rsidRDefault="00000000">
            <w:r>
              <w:t>22</w:t>
            </w:r>
          </w:p>
        </w:tc>
        <w:tc>
          <w:tcPr>
            <w:tcW w:w="1728" w:type="dxa"/>
          </w:tcPr>
          <w:p w14:paraId="494DAE5B" w14:textId="77777777" w:rsidR="00911D02" w:rsidRDefault="00000000">
            <w:r>
              <w:t>50</w:t>
            </w:r>
          </w:p>
        </w:tc>
        <w:tc>
          <w:tcPr>
            <w:tcW w:w="1728" w:type="dxa"/>
          </w:tcPr>
          <w:p w14:paraId="4426C33B" w14:textId="77777777" w:rsidR="00911D02" w:rsidRDefault="00000000">
            <w:r>
              <w:t>Friedman MSE</w:t>
            </w:r>
          </w:p>
        </w:tc>
        <w:tc>
          <w:tcPr>
            <w:tcW w:w="1728" w:type="dxa"/>
          </w:tcPr>
          <w:p w14:paraId="1E1C9709" w14:textId="77777777" w:rsidR="00911D02" w:rsidRDefault="00000000">
            <w:r>
              <w:t>none</w:t>
            </w:r>
          </w:p>
        </w:tc>
        <w:tc>
          <w:tcPr>
            <w:tcW w:w="1728" w:type="dxa"/>
          </w:tcPr>
          <w:p w14:paraId="49DAFDA0" w14:textId="53FEA52E" w:rsidR="00911D02" w:rsidRDefault="00000000">
            <w:r>
              <w:t>0.943854</w:t>
            </w:r>
          </w:p>
        </w:tc>
      </w:tr>
    </w:tbl>
    <w:p w14:paraId="27B08D44" w14:textId="77777777" w:rsidR="0047399C" w:rsidRDefault="0047399C">
      <w:r>
        <w:br/>
      </w:r>
    </w:p>
    <w:p w14:paraId="471466A2" w14:textId="2FA88A2C" w:rsidR="0047399C" w:rsidRDefault="0047399C" w:rsidP="0047399C">
      <w:pPr>
        <w:pStyle w:val="Heading1"/>
      </w:pPr>
      <w:r>
        <w:lastRenderedPageBreak/>
        <w:t>Support vector machine</w:t>
      </w:r>
    </w:p>
    <w:p w14:paraId="1920A27B" w14:textId="77777777" w:rsidR="0047399C" w:rsidRDefault="0047399C"/>
    <w:tbl>
      <w:tblPr>
        <w:tblW w:w="6349" w:type="dxa"/>
        <w:tblInd w:w="113" w:type="dxa"/>
        <w:tblLook w:val="04A0" w:firstRow="1" w:lastRow="0" w:firstColumn="1" w:lastColumn="0" w:noHBand="0" w:noVBand="1"/>
      </w:tblPr>
      <w:tblGrid>
        <w:gridCol w:w="1735"/>
        <w:gridCol w:w="960"/>
        <w:gridCol w:w="1053"/>
        <w:gridCol w:w="1053"/>
        <w:gridCol w:w="960"/>
        <w:gridCol w:w="960"/>
      </w:tblGrid>
      <w:tr w:rsidR="0047399C" w:rsidRPr="0047399C" w14:paraId="5D1181FE" w14:textId="77777777" w:rsidTr="0047399C">
        <w:trPr>
          <w:trHeight w:val="288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83C5A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Hyperparameter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00996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Linear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C7E82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Non-Linear RBF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E11D9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Poly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F9CC1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Sigmoid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79AC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47399C" w:rsidRPr="0047399C" w14:paraId="3829C40E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C432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C=10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5A40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2.43721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29E9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8F43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6.02531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B8F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-0.05761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6580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5DD2B26B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1DC9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C=100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738C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-35.7079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9F4C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-0.03633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ED7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6.45866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CE2C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-0.05878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27E7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53CCF21C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8EA8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C=500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B06D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26EF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0.050582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506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6.62073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48E1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-0.06067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BAE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4A600562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F81B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C=1000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1F25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-36014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8151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E714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6.640325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BE6A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-0.07071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9B4F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517269BB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58B7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C=1500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55B3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791C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0.236118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1325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6.628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4278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A8C5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16D2DEA6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F9F2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C=2000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9454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2511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0.288354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F31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6.6474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75C6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2FC2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488191C4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507C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C=2500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83A5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23E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0.334722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0820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6.691686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82F9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-0.08182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7202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19DFA55B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DA48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C=3000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B9F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59AE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0.395141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21FB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6.69169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813F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-0.08922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34F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2A5DFC82" w14:textId="77777777" w:rsidTr="0047399C">
        <w:trPr>
          <w:trHeight w:val="288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4690" w14:textId="77777777" w:rsidR="0047399C" w:rsidRPr="0047399C" w:rsidRDefault="0047399C" w:rsidP="00473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C61F" w14:textId="77777777" w:rsidR="0047399C" w:rsidRPr="0047399C" w:rsidRDefault="0047399C" w:rsidP="00473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7BDC" w14:textId="77777777" w:rsidR="0047399C" w:rsidRPr="0047399C" w:rsidRDefault="0047399C" w:rsidP="00473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96A4" w14:textId="77777777" w:rsidR="0047399C" w:rsidRPr="0047399C" w:rsidRDefault="0047399C" w:rsidP="00473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E4D3" w14:textId="77777777" w:rsidR="0047399C" w:rsidRPr="0047399C" w:rsidRDefault="0047399C" w:rsidP="00473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44ED" w14:textId="77777777" w:rsidR="0047399C" w:rsidRPr="0047399C" w:rsidRDefault="0047399C" w:rsidP="00473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6E19951E" w14:textId="145FE7BD" w:rsidR="0047399C" w:rsidRDefault="0047399C" w:rsidP="0047399C"/>
    <w:p w14:paraId="348A974F" w14:textId="77777777" w:rsidR="0047399C" w:rsidRDefault="0047399C" w:rsidP="0047399C"/>
    <w:p w14:paraId="55298579" w14:textId="77777777" w:rsidR="0047399C" w:rsidRDefault="0047399C" w:rsidP="0047399C"/>
    <w:p w14:paraId="4F1718AB" w14:textId="77777777" w:rsidR="0047399C" w:rsidRDefault="0047399C" w:rsidP="0047399C"/>
    <w:p w14:paraId="3C7156BD" w14:textId="77777777" w:rsidR="0047399C" w:rsidRDefault="0047399C" w:rsidP="0047399C"/>
    <w:p w14:paraId="5EB33DB7" w14:textId="77777777" w:rsidR="0047399C" w:rsidRDefault="0047399C" w:rsidP="0047399C"/>
    <w:p w14:paraId="29E194EA" w14:textId="77777777" w:rsidR="0047399C" w:rsidRDefault="0047399C" w:rsidP="0047399C"/>
    <w:p w14:paraId="6C03E26E" w14:textId="77777777" w:rsidR="0047399C" w:rsidRDefault="0047399C" w:rsidP="0047399C"/>
    <w:p w14:paraId="1ED8894A" w14:textId="77777777" w:rsidR="0047399C" w:rsidRDefault="0047399C" w:rsidP="0047399C"/>
    <w:p w14:paraId="466513C9" w14:textId="77777777" w:rsidR="0047399C" w:rsidRDefault="0047399C" w:rsidP="0047399C"/>
    <w:p w14:paraId="6A5EDF37" w14:textId="77777777" w:rsidR="0047399C" w:rsidRDefault="0047399C" w:rsidP="0047399C"/>
    <w:p w14:paraId="06005DB4" w14:textId="77777777" w:rsidR="0047399C" w:rsidRDefault="0047399C" w:rsidP="0047399C"/>
    <w:p w14:paraId="39372126" w14:textId="77777777" w:rsidR="0047399C" w:rsidRDefault="0047399C" w:rsidP="0047399C"/>
    <w:p w14:paraId="710A2986" w14:textId="77777777" w:rsidR="0047399C" w:rsidRDefault="0047399C" w:rsidP="0047399C"/>
    <w:p w14:paraId="352B3EB7" w14:textId="77777777" w:rsidR="0047399C" w:rsidRDefault="0047399C" w:rsidP="0047399C"/>
    <w:p w14:paraId="5EDB6E5A" w14:textId="1D97FD0A" w:rsidR="0047399C" w:rsidRDefault="0047399C" w:rsidP="0047399C">
      <w:pPr>
        <w:pStyle w:val="Heading1"/>
      </w:pPr>
      <w:r>
        <w:t>Decision Tree</w:t>
      </w:r>
    </w:p>
    <w:tbl>
      <w:tblPr>
        <w:tblW w:w="5540" w:type="dxa"/>
        <w:tblInd w:w="113" w:type="dxa"/>
        <w:tblLook w:val="04A0" w:firstRow="1" w:lastRow="0" w:firstColumn="1" w:lastColumn="0" w:noHBand="0" w:noVBand="1"/>
      </w:tblPr>
      <w:tblGrid>
        <w:gridCol w:w="1400"/>
        <w:gridCol w:w="964"/>
        <w:gridCol w:w="1260"/>
        <w:gridCol w:w="1053"/>
        <w:gridCol w:w="960"/>
      </w:tblGrid>
      <w:tr w:rsidR="0047399C" w:rsidRPr="0047399C" w14:paraId="22B07AC4" w14:textId="77777777" w:rsidTr="0047399C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DF492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Criteria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C445A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Splitter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71D31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Max-Feature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7BB3D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R2-Score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F638" w14:textId="77777777" w:rsidR="0047399C" w:rsidRPr="0047399C" w:rsidRDefault="0047399C" w:rsidP="0047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47399C" w:rsidRPr="0047399C" w14:paraId="383CB3F3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826C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Poisson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658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4616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837E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-0.23012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803F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7077C574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3A90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Poisson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4C27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4397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E660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0.853384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C7A5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290C9592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DC0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Poisson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50DD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F0F8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4D42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0.433671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BDC9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7F927D65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DBCD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Poisson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388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E3A5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FECB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-2.82797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8106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6C1CAC8D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9111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Absolute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F8F1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FF22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7D10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0.38192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B41E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71EB9413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8C45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Absolute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EE08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73D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8C13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0.782725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A897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7FD98E66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9A54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Absolute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8B6B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47F0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8148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0.984386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5862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609B0E51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E759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Absolute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2AC2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1DC1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67A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0.865554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4DB7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6992C604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130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Friedman 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49C3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A398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CB78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0.658809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9ED9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7C553379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89D4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Friedman 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65F3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169B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37E9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0.629189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CC5F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29F47CED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966D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Friedman 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BBF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1A58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8879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0.853287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5004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0B73FD72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50E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Friedman MSE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D90F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C2D4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2991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0.819284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5E65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1DDF388F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AD18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Squared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68C5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303F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C331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0.620176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14A1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45AA928E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9826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Squared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A740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best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2F3A1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35DD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0.579666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38F9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196A6330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3338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Squared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B8D3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2316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D1D1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0.834413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1C10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47399C" w:rsidRPr="0047399C" w14:paraId="4C496A1A" w14:textId="77777777" w:rsidTr="0047399C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E5F5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Squared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A05A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random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66F4" w14:textId="77777777" w:rsidR="0047399C" w:rsidRPr="0047399C" w:rsidRDefault="0047399C" w:rsidP="0047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5258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7399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0.606727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BA2F" w14:textId="77777777" w:rsidR="0047399C" w:rsidRPr="0047399C" w:rsidRDefault="0047399C" w:rsidP="00473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39B9AF17" w14:textId="77777777" w:rsidR="0047399C" w:rsidRPr="0047399C" w:rsidRDefault="0047399C" w:rsidP="0047399C"/>
    <w:sectPr w:rsidR="0047399C" w:rsidRPr="004739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702135">
    <w:abstractNumId w:val="8"/>
  </w:num>
  <w:num w:numId="2" w16cid:durableId="869956355">
    <w:abstractNumId w:val="6"/>
  </w:num>
  <w:num w:numId="3" w16cid:durableId="1302921529">
    <w:abstractNumId w:val="5"/>
  </w:num>
  <w:num w:numId="4" w16cid:durableId="442963080">
    <w:abstractNumId w:val="4"/>
  </w:num>
  <w:num w:numId="5" w16cid:durableId="752431054">
    <w:abstractNumId w:val="7"/>
  </w:num>
  <w:num w:numId="6" w16cid:durableId="2022857663">
    <w:abstractNumId w:val="3"/>
  </w:num>
  <w:num w:numId="7" w16cid:durableId="1344162536">
    <w:abstractNumId w:val="2"/>
  </w:num>
  <w:num w:numId="8" w16cid:durableId="1039743970">
    <w:abstractNumId w:val="1"/>
  </w:num>
  <w:num w:numId="9" w16cid:durableId="110141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15CC"/>
    <w:rsid w:val="0047399C"/>
    <w:rsid w:val="00911D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17F67"/>
  <w14:defaultImageDpi w14:val="300"/>
  <w15:docId w15:val="{857A1AD1-6DF5-4B81-9A88-1ECBEF23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SADIQ ALI H</cp:lastModifiedBy>
  <cp:revision>2</cp:revision>
  <dcterms:created xsi:type="dcterms:W3CDTF">2024-11-20T17:37:00Z</dcterms:created>
  <dcterms:modified xsi:type="dcterms:W3CDTF">2024-11-20T17:37:00Z</dcterms:modified>
  <cp:category/>
</cp:coreProperties>
</file>